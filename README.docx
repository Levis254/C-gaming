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68E9F" w14:textId="77777777" w:rsidR="008043D9" w:rsidRDefault="00354499">
      <w:pPr>
        <w:pStyle w:val="Heading1"/>
      </w:pPr>
      <w:r>
        <w:t>README for Guessing Game - PRG155 Assignment</w:t>
      </w:r>
    </w:p>
    <w:p w14:paraId="644A48EB" w14:textId="77777777" w:rsidR="008043D9" w:rsidRDefault="00354499">
      <w:pPr>
        <w:pStyle w:val="Heading2"/>
      </w:pPr>
      <w:r>
        <w:t>Overview</w:t>
      </w:r>
    </w:p>
    <w:p w14:paraId="10DC5370" w14:textId="77777777" w:rsidR="007B1D2F" w:rsidRDefault="007B1D2F" w:rsidP="007B1D2F">
      <w:r w:rsidRPr="007B1D2F">
        <w:t>This program is a simple guess-a-number game, where a user tries to find a random number between 1 and 100. This game gives personalized feedback based on the player's name, and it allows replay with a new random number.</w:t>
      </w:r>
    </w:p>
    <w:p w14:paraId="6F79B106" w14:textId="77777777" w:rsidR="008043D9" w:rsidRDefault="00354499">
      <w:pPr>
        <w:pStyle w:val="Heading2"/>
      </w:pPr>
      <w:r>
        <w:t>Features</w:t>
      </w:r>
    </w:p>
    <w:p w14:paraId="2A891C02" w14:textId="0F4E0D9F" w:rsidR="008043D9" w:rsidRDefault="001E6A74">
      <w:r>
        <w:t xml:space="preserve">1. </w:t>
      </w:r>
      <w:r w:rsidR="00354499">
        <w:t>The application uses the random n</w:t>
      </w:r>
      <w:r>
        <w:t xml:space="preserve">umber </w:t>
      </w:r>
      <w:r w:rsidR="00354499">
        <w:t>g</w:t>
      </w:r>
      <w:r>
        <w:t>eneration</w:t>
      </w:r>
      <w:r w:rsidR="00354499">
        <w:t xml:space="preserve"> </w:t>
      </w:r>
      <w:r w:rsidR="006C2799">
        <w:t>feature uses</w:t>
      </w:r>
      <w:r w:rsidR="00354499">
        <w:t xml:space="preserve"> the GenerateRandomNumber function from </w:t>
      </w:r>
      <w:r w:rsidR="006C2799">
        <w:t xml:space="preserve">the file named </w:t>
      </w:r>
      <w:r w:rsidR="00354499">
        <w:t xml:space="preserve">randomNumber.h to generate a random number between 1 </w:t>
      </w:r>
      <w:r>
        <w:t>and 100.</w:t>
      </w:r>
      <w:r>
        <w:br/>
        <w:t xml:space="preserve">2. </w:t>
      </w:r>
      <w:r w:rsidR="00354499">
        <w:t>The input v</w:t>
      </w:r>
      <w:r>
        <w:t>alidation</w:t>
      </w:r>
      <w:r w:rsidR="00354499">
        <w:t xml:space="preserve"> feature ensures that the user</w:t>
      </w:r>
      <w:bookmarkStart w:id="0" w:name="_GoBack"/>
      <w:bookmarkEnd w:id="0"/>
      <w:r w:rsidR="00354499">
        <w:t xml:space="preserve"> input is</w:t>
      </w:r>
      <w:r w:rsidR="00354499">
        <w:t xml:space="preserve"> numeric and is also </w:t>
      </w:r>
      <w:r w:rsidR="00354499">
        <w:t>within the specified range (1-10</w:t>
      </w:r>
      <w:r>
        <w:t>0).</w:t>
      </w:r>
      <w:r>
        <w:br/>
        <w:t xml:space="preserve">3. </w:t>
      </w:r>
      <w:r w:rsidR="00354499">
        <w:t>There is personalized f</w:t>
      </w:r>
      <w:r>
        <w:t>eedback</w:t>
      </w:r>
      <w:r w:rsidR="00354499">
        <w:t xml:space="preserve"> feature which</w:t>
      </w:r>
      <w:r w:rsidR="007B1D2F">
        <w:t xml:space="preserve"> will ensure we have</w:t>
      </w:r>
      <w:r w:rsidR="00354499">
        <w:t xml:space="preserve"> custom messages using the play</w:t>
      </w:r>
      <w:r>
        <w:t>er's name.</w:t>
      </w:r>
      <w:r>
        <w:br/>
        <w:t xml:space="preserve">4. </w:t>
      </w:r>
      <w:r w:rsidR="00354499">
        <w:t>The guessing l</w:t>
      </w:r>
      <w:r>
        <w:t>ogic</w:t>
      </w:r>
      <w:r w:rsidR="007B1D2F">
        <w:t xml:space="preserve"> feature will provide</w:t>
      </w:r>
      <w:r w:rsidR="00354499">
        <w:t xml:space="preserve"> feedback on whether the gue</w:t>
      </w:r>
      <w:r>
        <w:t>ss is too high or too low.</w:t>
      </w:r>
      <w:r>
        <w:br/>
        <w:t xml:space="preserve">5. </w:t>
      </w:r>
      <w:r w:rsidR="00354499">
        <w:t>There is also the r</w:t>
      </w:r>
      <w:r>
        <w:t xml:space="preserve">eplay </w:t>
      </w:r>
      <w:r w:rsidR="00354499">
        <w:t>option</w:t>
      </w:r>
      <w:r w:rsidR="007B1D2F">
        <w:t xml:space="preserve"> feature</w:t>
      </w:r>
      <w:r w:rsidR="00354499">
        <w:t xml:space="preserve"> which enables</w:t>
      </w:r>
      <w:r w:rsidR="00354499">
        <w:t xml:space="preserve"> the user to play again with</w:t>
      </w:r>
      <w:r w:rsidR="00354499">
        <w:t xml:space="preserve"> a new random number.</w:t>
      </w:r>
    </w:p>
    <w:p w14:paraId="690430B2" w14:textId="77777777" w:rsidR="008043D9" w:rsidRDefault="00354499">
      <w:pPr>
        <w:pStyle w:val="Heading2"/>
      </w:pPr>
      <w:r>
        <w:t>Special Instructions</w:t>
      </w:r>
    </w:p>
    <w:p w14:paraId="60CD10CD" w14:textId="77777777" w:rsidR="00DE1CBD" w:rsidRDefault="00354499" w:rsidP="00DE1CBD">
      <w:pPr>
        <w:pStyle w:val="ListParagraph"/>
        <w:numPr>
          <w:ilvl w:val="0"/>
          <w:numId w:val="12"/>
        </w:numPr>
      </w:pPr>
      <w:r>
        <w:t>Place the randomNumber.h header file in the same directory as the .c file.</w:t>
      </w:r>
    </w:p>
    <w:p w14:paraId="360A7725" w14:textId="0B6704BC" w:rsidR="00DE1CBD" w:rsidRDefault="0077217F" w:rsidP="00DE1CBD">
      <w:pPr>
        <w:pStyle w:val="ListParagraph"/>
      </w:pPr>
      <w:r>
        <w:rPr>
          <w:noProof/>
        </w:rPr>
        <w:drawing>
          <wp:inline distT="0" distB="0" distL="0" distR="0" wp14:anchorId="456A4BCB" wp14:editId="271929D8">
            <wp:extent cx="2381250" cy="1276350"/>
            <wp:effectExtent l="0" t="0" r="0" b="0"/>
            <wp:docPr id="1" name="Picture 1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84C8" w14:textId="77777777" w:rsidR="008043D9" w:rsidRDefault="00354499" w:rsidP="00DE1CBD">
      <w:pPr>
        <w:ind w:left="360"/>
      </w:pPr>
      <w:r>
        <w:t>2. Compile the program using a C compiler (e.g., GCC). Use the following command:</w:t>
      </w:r>
      <w:r>
        <w:br/>
        <w:t xml:space="preserve">   gcc main.c -o guessing_game</w:t>
      </w:r>
      <w:r>
        <w:br/>
        <w:t>3. Run the program usi</w:t>
      </w:r>
      <w:r>
        <w:t>ng the command:</w:t>
      </w:r>
      <w:r>
        <w:br/>
        <w:t xml:space="preserve">   ./guessing_game</w:t>
      </w:r>
    </w:p>
    <w:p w14:paraId="18B7CB4B" w14:textId="33593BB1" w:rsidR="00DE1CBD" w:rsidRDefault="0077217F" w:rsidP="00DE1CBD">
      <w:pPr>
        <w:ind w:left="360"/>
      </w:pPr>
      <w:r>
        <w:rPr>
          <w:noProof/>
        </w:rPr>
        <w:drawing>
          <wp:inline distT="0" distB="0" distL="0" distR="0" wp14:anchorId="19EA78E6" wp14:editId="19F050D2">
            <wp:extent cx="4924425" cy="552450"/>
            <wp:effectExtent l="0" t="0" r="9525" b="0"/>
            <wp:docPr id="2" name="Picture 2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BF88" w14:textId="77777777" w:rsidR="008043D9" w:rsidRDefault="00354499">
      <w:pPr>
        <w:pStyle w:val="Heading2"/>
      </w:pPr>
      <w:r>
        <w:t>Testing Scenarios</w:t>
      </w:r>
    </w:p>
    <w:p w14:paraId="1106A298" w14:textId="405D95A0" w:rsidR="001E6A74" w:rsidRDefault="001C6123" w:rsidP="001E6A74">
      <w:pPr>
        <w:pStyle w:val="ListParagraph"/>
        <w:numPr>
          <w:ilvl w:val="0"/>
          <w:numId w:val="11"/>
        </w:numPr>
      </w:pPr>
      <w:r>
        <w:t>Test with valid input (for example</w:t>
      </w:r>
      <w:r w:rsidR="00354499">
        <w:t>, numbers between 1 and 100).</w:t>
      </w:r>
    </w:p>
    <w:p w14:paraId="4698610F" w14:textId="77777777" w:rsidR="001E6A74" w:rsidRDefault="001E6A74" w:rsidP="001E6A74">
      <w:pPr>
        <w:pStyle w:val="ListParagraph"/>
      </w:pPr>
    </w:p>
    <w:p w14:paraId="5ED04CFF" w14:textId="443F16EB" w:rsidR="001E6A74" w:rsidRDefault="0077217F" w:rsidP="001E6A74">
      <w:pPr>
        <w:pStyle w:val="ListParagraph"/>
      </w:pPr>
      <w:r>
        <w:rPr>
          <w:noProof/>
        </w:rPr>
        <w:drawing>
          <wp:inline distT="0" distB="0" distL="0" distR="0" wp14:anchorId="532CD457" wp14:editId="4D6F5C91">
            <wp:extent cx="5019675" cy="1638300"/>
            <wp:effectExtent l="0" t="0" r="9525" b="0"/>
            <wp:docPr id="3" name="Picture 3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B697" w14:textId="00C3C28D" w:rsidR="001E6A74" w:rsidRDefault="001C6123" w:rsidP="001E6A74">
      <w:pPr>
        <w:pStyle w:val="ListParagraph"/>
        <w:numPr>
          <w:ilvl w:val="0"/>
          <w:numId w:val="11"/>
        </w:numPr>
      </w:pPr>
      <w:r>
        <w:t>Test with invalid input (for example,</w:t>
      </w:r>
      <w:r w:rsidR="00354499">
        <w:t xml:space="preserve"> letters, special characters, or numbers out of range).</w:t>
      </w:r>
    </w:p>
    <w:p w14:paraId="0037A48A" w14:textId="5C20083E" w:rsidR="001E6A74" w:rsidRDefault="0077217F" w:rsidP="001E6A74">
      <w:pPr>
        <w:ind w:left="360"/>
      </w:pPr>
      <w:r>
        <w:rPr>
          <w:noProof/>
        </w:rPr>
        <w:drawing>
          <wp:inline distT="0" distB="0" distL="0" distR="0" wp14:anchorId="79DADDB3" wp14:editId="0ACFACAC">
            <wp:extent cx="4210050" cy="1304925"/>
            <wp:effectExtent l="0" t="0" r="0" b="9525"/>
            <wp:docPr id="5" name="Picture 5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99">
        <w:br/>
        <w:t>3. Test the replay functionality to ensure the game re</w:t>
      </w:r>
      <w:r w:rsidR="00354499">
        <w:t>starts with a new random number.</w:t>
      </w:r>
    </w:p>
    <w:p w14:paraId="71AFE1FA" w14:textId="4F99BBFF" w:rsidR="008043D9" w:rsidRDefault="0077217F" w:rsidP="001E6A74">
      <w:pPr>
        <w:ind w:left="360"/>
      </w:pPr>
      <w:r>
        <w:rPr>
          <w:noProof/>
        </w:rPr>
        <w:drawing>
          <wp:inline distT="0" distB="0" distL="0" distR="0" wp14:anchorId="5C7822E6" wp14:editId="4CEA3255">
            <wp:extent cx="3590925" cy="4305300"/>
            <wp:effectExtent l="0" t="0" r="9525" b="0"/>
            <wp:docPr id="6" name="Picture 6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499">
        <w:br/>
        <w:t>4. Verify the personalized feedback by entering different names.</w:t>
      </w:r>
    </w:p>
    <w:p w14:paraId="037D153C" w14:textId="77DA9E5A" w:rsidR="007B1D2F" w:rsidRDefault="0077217F" w:rsidP="001E6A74">
      <w:pPr>
        <w:ind w:left="360"/>
      </w:pPr>
      <w:r>
        <w:rPr>
          <w:noProof/>
        </w:rPr>
        <w:drawing>
          <wp:inline distT="0" distB="0" distL="0" distR="0" wp14:anchorId="07DFA999" wp14:editId="2A64CB5E">
            <wp:extent cx="4581525" cy="2905125"/>
            <wp:effectExtent l="0" t="0" r="9525" b="9525"/>
            <wp:docPr id="9" name="Picture 9" descr="C:\Users\levis\AppData\Local\Microsoft\Windows\INetCache\Content.Word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vis\AppData\Local\Microsoft\Windows\INetCache\Content.Word\th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3F63" w14:textId="77777777" w:rsidR="001E6A74" w:rsidRDefault="001E6A74" w:rsidP="001E6A74">
      <w:pPr>
        <w:ind w:left="360"/>
      </w:pPr>
    </w:p>
    <w:p w14:paraId="6820B9B1" w14:textId="77777777" w:rsidR="008043D9" w:rsidRDefault="00354499">
      <w:pPr>
        <w:pStyle w:val="Heading2"/>
      </w:pPr>
      <w:r>
        <w:t>U</w:t>
      </w:r>
      <w:r>
        <w:t>nique Features</w:t>
      </w:r>
    </w:p>
    <w:p w14:paraId="4A80978A" w14:textId="77777777" w:rsidR="008043D9" w:rsidRDefault="00354499">
      <w:r>
        <w:t>1. Personalized messages using the player's name enhance user engagement.</w:t>
      </w:r>
      <w:r>
        <w:br/>
        <w:t>2. Replay functionality allows for seamless restarts, ensuring a smo</w:t>
      </w:r>
      <w:r>
        <w:t>oth user experience.</w:t>
      </w:r>
    </w:p>
    <w:p w14:paraId="4242539D" w14:textId="77777777" w:rsidR="008043D9" w:rsidRDefault="00354499">
      <w:pPr>
        <w:pStyle w:val="Heading2"/>
      </w:pPr>
      <w:r>
        <w:t>Acknowledgment</w:t>
      </w:r>
    </w:p>
    <w:p w14:paraId="058E76A5" w14:textId="77777777" w:rsidR="008043D9" w:rsidRDefault="00354499">
      <w:r>
        <w:t>This program was created as part of the PRG155 assignment for Professor Sugivan Ratneswarran's class. Special thanks to ChatGPT for assistance in generating and refining the code.</w:t>
      </w:r>
    </w:p>
    <w:sectPr w:rsidR="008043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66"/>
    <w:multiLevelType w:val="hybridMultilevel"/>
    <w:tmpl w:val="3B7E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D1965"/>
    <w:multiLevelType w:val="hybridMultilevel"/>
    <w:tmpl w:val="0898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01021"/>
    <w:multiLevelType w:val="hybridMultilevel"/>
    <w:tmpl w:val="2DE8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6123"/>
    <w:rsid w:val="001E6A74"/>
    <w:rsid w:val="0029639D"/>
    <w:rsid w:val="00326F90"/>
    <w:rsid w:val="00354499"/>
    <w:rsid w:val="006C2799"/>
    <w:rsid w:val="0077217F"/>
    <w:rsid w:val="007B1D2F"/>
    <w:rsid w:val="008043D9"/>
    <w:rsid w:val="00AA1D8D"/>
    <w:rsid w:val="00B47730"/>
    <w:rsid w:val="00CB0664"/>
    <w:rsid w:val="00DE1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11F70"/>
  <w14:defaultImageDpi w14:val="300"/>
  <w15:docId w15:val="{1E643A31-2544-4A40-8F43-FB2FF880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8CEFB-E09B-4BC2-89FC-519275ED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levis onyancha</cp:lastModifiedBy>
  <cp:revision>5</cp:revision>
  <dcterms:created xsi:type="dcterms:W3CDTF">2024-12-06T12:59:00Z</dcterms:created>
  <dcterms:modified xsi:type="dcterms:W3CDTF">2024-12-06T13:05:00Z</dcterms:modified>
  <cp:category/>
</cp:coreProperties>
</file>